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jc w:val="center"/>
        <w:rPr/>
      </w:pPr>
      <w:r>
        <w:rPr>
          <w:color w:val="365F91"/>
        </w:rPr>
        <w:t>RELATÓRIO</w:t>
      </w:r>
      <w:r>
        <w:rPr/>
        <w:t xml:space="preserve"> DE BENCHMARK DE ALGORITMOS DE ORDENAÇÃO</w:t>
      </w:r>
    </w:p>
    <w:p>
      <w:pPr>
        <w:pStyle w:val="Normal"/>
        <w:spacing w:before="480" w:after="0"/>
        <w:jc w:val="center"/>
        <w:rPr>
          <w:color w:val="365F91"/>
        </w:rPr>
      </w:pPr>
      <w:r>
        <w:rPr>
          <w:b/>
          <w:bCs/>
          <w:color w:val="365F91"/>
        </w:rPr>
        <w:t>Alunos</w:t>
      </w:r>
      <w:r>
        <w:rPr>
          <w:color w:val="365F91"/>
        </w:rPr>
        <w:t xml:space="preserve">: </w:t>
      </w:r>
      <w:r>
        <w:rPr>
          <w:color w:val="365F91"/>
          <w:u w:val="single"/>
        </w:rPr>
        <w:t>Kaio Guilherme e Angelo Ferro</w:t>
      </w:r>
    </w:p>
    <w:p>
      <w:pPr>
        <w:pStyle w:val="Heading2"/>
        <w:rPr/>
      </w:pPr>
      <w:r>
        <w:rPr/>
        <w:t>1. Introdução</w:t>
      </w:r>
    </w:p>
    <w:p>
      <w:pPr>
        <w:pStyle w:val="Normal"/>
        <w:rPr/>
      </w:pPr>
      <w:r>
        <w:rPr/>
        <w:t>Este projeto tem como objetivo analisar e comparar o desempenho de diferentes algoritmos de ordenação ao serem executados em dois processadores distintos: Apple M1 (ARM) e Intel Core i7-14700KF (x86). A avaliação leva em conta não apenas o tempo de execução, mas também o uso de CPU, consumo de memória e número médio de comparações realizadas.</w:t>
      </w:r>
    </w:p>
    <w:p>
      <w:pPr>
        <w:pStyle w:val="Heading2"/>
        <w:rPr/>
      </w:pPr>
      <w:r>
        <w:rPr/>
        <w:t>2. Objetivos</w:t>
      </w:r>
    </w:p>
    <w:p>
      <w:pPr>
        <w:pStyle w:val="Normal"/>
        <w:rPr/>
      </w:pPr>
      <w:r>
        <w:rPr/>
        <w:t>- Comparar o desempenho de algoritmos de ordenação clássicos em diferentes arquiteturas.</w:t>
      </w:r>
    </w:p>
    <w:p>
      <w:pPr>
        <w:pStyle w:val="Normal"/>
        <w:rPr/>
      </w:pPr>
      <w:r>
        <w:rPr/>
        <w:t>- Avaliar como o comportamento dos algoritmos varia de acordo com o tipo de entrada (ordenada, reversa, aleatória).</w:t>
      </w:r>
    </w:p>
    <w:p>
      <w:pPr>
        <w:pStyle w:val="Normal"/>
        <w:rPr/>
      </w:pPr>
      <w:r>
        <w:rPr/>
        <w:t>- Entender como diferentes métricas de desempenho (tempo, CPU, memória, comparações) são impactadas pelo tipo de entrada e arquitetura.</w:t>
      </w:r>
    </w:p>
    <w:p>
      <w:pPr>
        <w:pStyle w:val="Heading2"/>
        <w:rPr/>
      </w:pPr>
      <w:r>
        <w:rPr/>
        <w:t>3. Algoritmos Testados</w:t>
      </w:r>
    </w:p>
    <w:p>
      <w:pPr>
        <w:pStyle w:val="Normal"/>
        <w:rPr/>
      </w:pPr>
      <w:r>
        <w:rPr/>
        <w:t>Os algoritmos implementados e testados foram:</w:t>
        <w:br/>
        <w:t>- Bubble Sort</w:t>
        <w:br/>
        <w:t>- Insertion Sort</w:t>
        <w:br/>
        <w:t>- Merge Sort</w:t>
        <w:br/>
        <w:t>- Quick Sort</w:t>
      </w:r>
    </w:p>
    <w:p>
      <w:pPr>
        <w:pStyle w:val="Heading2"/>
        <w:rPr/>
      </w:pPr>
      <w:r>
        <w:rPr/>
        <w:t>4. Ambiente de Testes</w:t>
      </w:r>
    </w:p>
    <w:p>
      <w:pPr>
        <w:pStyle w:val="Normal"/>
        <w:rPr/>
      </w:pPr>
      <w:r>
        <w:rPr/>
        <w:t>- Processador 1 (ARM): Apple M1</w:t>
        <w:br/>
        <w:t>- Processador 2 (x86): Intel Core i7-14700KF</w:t>
        <w:br/>
        <w:t>- Sistema Operacional: macOS e Windows 11</w:t>
        <w:br/>
        <w:t>- Medições realizadas:</w:t>
        <w:br/>
        <w:t xml:space="preserve">  - Tempo médio de execução (segundos)</w:t>
        <w:br/>
        <w:t xml:space="preserve">  - Uso médio de CPU (%)</w:t>
        <w:br/>
        <w:t xml:space="preserve">  - Uso médio de memória (MB)</w:t>
        <w:br/>
        <w:t xml:space="preserve">  - Número médio de comparações</w:t>
      </w:r>
    </w:p>
    <w:p>
      <w:pPr>
        <w:pStyle w:val="Heading2"/>
        <w:rPr/>
      </w:pPr>
      <w:r>
        <w:rPr/>
        <w:t>5. Metodologia</w:t>
      </w:r>
    </w:p>
    <w:p>
      <w:pPr>
        <w:pStyle w:val="Normal"/>
        <w:rPr/>
      </w:pPr>
      <w:r>
        <w:rPr/>
        <w:t>Cada algoritmo foi executado 13 vezes por entrada. Foram utilizados arquivos de entrada com vetores em diferentes tamanhos (de 50 até 1.000.000 elementos), e os dados foram categorizados em três tipos:</w:t>
        <w:br/>
        <w:t>- Random (valores aleatórios)</w:t>
        <w:br/>
        <w:t>- Decrescente</w:t>
        <w:br/>
        <w:t>- Ordenado</w:t>
        <w:br/>
        <w:br/>
        <w:t>As médias das métricas foram salvas em arquivos .csv e os gráficos foram gerados com Dash + Plotly e exportados em PDF.</w:t>
      </w:r>
    </w:p>
    <w:p>
      <w:pPr>
        <w:pStyle w:val="Heading2"/>
        <w:rPr/>
      </w:pPr>
      <w:r>
        <w:rPr/>
        <w:t>6. Análise dos Resultados</w:t>
      </w:r>
    </w:p>
    <w:p>
      <w:pPr>
        <w:pStyle w:val="Heading3"/>
        <w:rPr/>
      </w:pPr>
      <w:r>
        <w:rPr/>
        <w:t>Entradas Aleatórias (Random)</w:t>
      </w:r>
    </w:p>
    <w:p>
      <w:pPr>
        <w:pStyle w:val="Normal"/>
        <w:rPr/>
      </w:pPr>
      <w:r>
        <w:rPr/>
        <w:t>- Quick Sort foi o mais eficiente em ambas as arquiteturas.</w:t>
        <w:br/>
        <w:t>- Algoritmos quadráticos (Bubble e Insertion) apresentaram desempenho significativamente pior.</w:t>
        <w:br/>
        <w:t>- O i7 apresentou tempos levemente menores com maior uso de CPU.</w:t>
      </w:r>
    </w:p>
    <w:p>
      <w:pPr>
        <w:pStyle w:val="Heading3"/>
        <w:rPr/>
      </w:pPr>
      <w:r>
        <w:rPr/>
        <w:t>Entradas Decrescentes</w:t>
      </w:r>
    </w:p>
    <w:p>
      <w:pPr>
        <w:pStyle w:val="Normal"/>
        <w:rPr/>
      </w:pPr>
      <w:r>
        <w:rPr/>
        <w:t>- Merge Sort e Quick Sort mantiveram bons tempos.</w:t>
        <w:br/>
        <w:t>- Insertion Sort e Bubble Sort tiveram desempenho ruim, como esperado.</w:t>
        <w:br/>
        <w:t>- A diferença entre as arquiteturas foi pequena.</w:t>
      </w:r>
    </w:p>
    <w:p>
      <w:pPr>
        <w:pStyle w:val="Heading3"/>
        <w:rPr/>
      </w:pPr>
      <w:r>
        <w:rPr/>
        <w:t>Entradas Ordenadas</w:t>
      </w:r>
    </w:p>
    <w:p>
      <w:pPr>
        <w:pStyle w:val="Normal"/>
        <w:rPr/>
      </w:pPr>
      <w:r>
        <w:rPr/>
        <w:t>- Insertion Sort foi muito eficiente.</w:t>
        <w:br/>
        <w:t>- Bubble Sort teve desempenho fraco.</w:t>
        <w:br/>
        <w:t>- Quick Sort se manteve estável. Diferenças entre ARM e x86 foram mínimas.</w:t>
      </w:r>
    </w:p>
    <w:p>
      <w:pPr>
        <w:pStyle w:val="Heading2"/>
        <w:rPr/>
      </w:pPr>
      <w:r>
        <w:rPr/>
        <w:t>7. Conclusão</w:t>
      </w:r>
    </w:p>
    <w:p>
      <w:pPr>
        <w:pStyle w:val="Normal"/>
        <w:rPr/>
      </w:pPr>
      <w:r>
        <w:rPr/>
        <w:t>- A arquitetura do processador influencia, mas a escolha do algoritmo é o fator determinante.</w:t>
        <w:br/>
        <w:t>- Quick Sort foi o mais robusto.</w:t>
        <w:br/>
        <w:t>- Insertion Sort foi ideal para dados já ordenados.</w:t>
        <w:br/>
        <w:t>- ARM apresentou menor uso de CPU.</w:t>
        <w:br/>
        <w:t>- Intel i7 teve vantagem em tempo bruto com entradas grandes.</w:t>
      </w:r>
    </w:p>
    <w:p>
      <w:pPr>
        <w:pStyle w:val="Heading2"/>
        <w:rPr/>
      </w:pPr>
      <w:r>
        <w:rPr/>
        <w:t>8. Visualização dos Resultados</w:t>
      </w:r>
    </w:p>
    <w:p>
      <w:pPr>
        <w:pStyle w:val="Normal"/>
        <w:rPr/>
      </w:pPr>
      <w:r>
        <w:rPr/>
        <w:t>Os dashboards abaixo apresentam os gráficos de comparação para as diferentes métricas e tipos de entrada:</w:t>
        <w:br/>
        <w:t>- Dashboard Entradas Aleatórias: ver “Dashboard Random.pdf”</w:t>
        <w:br/>
        <w:t>- Dashboard Entradas Decrescentes: ver “Dashboard Decrescente.pdf”</w:t>
        <w:br/>
        <w:t>- Dashboard Entradas Ordenadas: ver “Dashboard Ordenado.pdf”</w:t>
        <w:br/>
        <w:br/>
        <w:t>Cada dashboard contém gráficos de:</w:t>
        <w:br/>
        <w:t>- Tempo médio de execução</w:t>
        <w:br/>
        <w:t>- Uso médio de CPU</w:t>
        <w:br/>
        <w:t>- Consumo médio de memória</w:t>
        <w:br/>
        <w:t>- Número médio de comparações</w:t>
      </w:r>
    </w:p>
    <w:p>
      <w:pPr>
        <w:pStyle w:val="Heading2"/>
        <w:rPr/>
      </w:pPr>
      <w:r>
        <w:rPr/>
        <w:t>9. Reprodutibilidade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br/>
        <w:t>- test.py → controla execuções e salva os resultados.</w:t>
        <w:br/>
        <w:t>- benchmark.py → executa os testes e coleta as métricas.</w:t>
        <w:br/>
        <w:t>- grafico.py → gera os dashboards interativos.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Cabealhoerodapuser">
    <w:name w:val="Cabeçalho e rodapé (user)"/>
    <w:basedOn w:val="Normal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user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LibreOffice/24.8.6.2$Windows_X86_64 LibreOffice_project/6d98ba145e9a8a39fc57bcc76981d1fb1316c60c</Application>
  <AppVersion>15.0000</AppVersion>
  <Pages>3</Pages>
  <Words>498</Words>
  <Characters>2669</Characters>
  <CharactersWithSpaces>3151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2025-06-03T00:13:31Z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